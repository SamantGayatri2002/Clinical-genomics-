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SnpEff Installation &amp; Setup Notes</w:t>
      </w:r>
    </w:p>
    <w:p>
      <w:pPr>
        <w:pStyle w:val="Heading2"/>
      </w:pPr>
      <w:r>
        <w:t>Purpose of SnpEff</w:t>
      </w:r>
    </w:p>
    <w:p>
      <w:r>
        <w:t>SnpEff is a Java-based tool used to annotate and predict the effects of genetic variants (from VCF files) based on genomic features. It requires Java to run and a reference database for the organism of interest.</w:t>
      </w:r>
    </w:p>
    <w:p>
      <w:pPr>
        <w:pStyle w:val="Heading2"/>
      </w:pPr>
      <w:r>
        <w:t>Required Tools</w:t>
      </w:r>
    </w:p>
    <w:p>
      <w:pPr>
        <w:pStyle w:val="ListBullet"/>
      </w:pPr>
      <w:r>
        <w:t>wget</w:t>
      </w:r>
    </w:p>
    <w:p>
      <w:r>
        <w:t>Purpose: To download files from the internet via command line.</w:t>
      </w:r>
    </w:p>
    <w:p>
      <w:r>
        <w:t>Install:</w:t>
        <w:br/>
        <w:t>sudo apt update</w:t>
        <w:br/>
        <w:t>sudo apt install wget</w:t>
      </w:r>
    </w:p>
    <w:p>
      <w:r>
        <w:t>Why/When: Needed to fetch SnpEff or JDK files without using a browser.</w:t>
      </w:r>
    </w:p>
    <w:p>
      <w:pPr>
        <w:pStyle w:val="ListBullet"/>
      </w:pPr>
      <w:r>
        <w:t>unzip</w:t>
      </w:r>
    </w:p>
    <w:p>
      <w:r>
        <w:t>Purpose: To extract .zip archives.</w:t>
      </w:r>
    </w:p>
    <w:p>
      <w:r>
        <w:t>Install:</w:t>
        <w:br/>
        <w:t>sudo apt install unzip</w:t>
      </w:r>
    </w:p>
    <w:p>
      <w:r>
        <w:t>Why/When: SnpEff is distributed as a .zip file.</w:t>
      </w:r>
    </w:p>
    <w:p>
      <w:pPr>
        <w:pStyle w:val="ListBullet"/>
      </w:pPr>
      <w:r>
        <w:t>Java (JRE or JDK)</w:t>
      </w:r>
    </w:p>
    <w:p>
      <w:r>
        <w:t>Purpose: To run .jar files.</w:t>
      </w:r>
    </w:p>
    <w:p>
      <w:r>
        <w:t>Install:</w:t>
        <w:br/>
        <w:t>sudo apt install default-jre</w:t>
        <w:br/>
        <w:br/>
        <w:t>OR install manually:</w:t>
        <w:br/>
        <w:t>tar -xvzf jdk-21.0.6_linux-x64_bin.tar.gz</w:t>
        <w:br/>
        <w:t>export PATH=/home/username/jdk-21.0.6/bin:$PATH</w:t>
        <w:br/>
        <w:t>java --version</w:t>
      </w:r>
    </w:p>
    <w:p>
      <w:r>
        <w:t>Why/When: SnpEff is a Java program; without Java, it won’t run.</w:t>
      </w:r>
    </w:p>
    <w:p>
      <w:pPr>
        <w:pStyle w:val="Heading2"/>
      </w:pPr>
      <w:r>
        <w:t>Installation Steps (Correct Order)</w:t>
      </w:r>
    </w:p>
    <w:p>
      <w:r>
        <w:t>1. sudo apt update</w:t>
        <w:br/>
        <w:t>2. sudo apt install wget</w:t>
        <w:br/>
        <w:t>3. wget https://snpeff.blob.core.windows.net/versions/snpEff_latest_core.zip</w:t>
        <w:br/>
        <w:t>4. sudo apt install unzip</w:t>
        <w:br/>
        <w:t>5. unzip snpEff_latest_core.zip</w:t>
        <w:br/>
        <w:t>6. sudo apt install default-jre</w:t>
        <w:br/>
        <w:t>7. java -version</w:t>
        <w:br/>
        <w:t>8. cd snpEff</w:t>
        <w:br/>
        <w:t>9. java -jar snpEff.jar databases</w:t>
      </w:r>
    </w:p>
    <w:p>
      <w:pPr>
        <w:pStyle w:val="Heading2"/>
      </w:pPr>
      <w:r>
        <w:t>Explanation of Key Steps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Step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Why It's Used</w:t>
            </w:r>
          </w:p>
        </w:tc>
        <w:tc>
          <w:tcPr>
            <w:tcW w:type="dxa" w:w="2160"/>
          </w:tcPr>
          <w:p>
            <w:r>
              <w:t>When to Run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sudo apt update</w:t>
            </w:r>
          </w:p>
        </w:tc>
        <w:tc>
          <w:tcPr>
            <w:tcW w:type="dxa" w:w="2160"/>
          </w:tcPr>
          <w:p>
            <w:r>
              <w:t>Updates package list so you can install latest software.</w:t>
            </w:r>
          </w:p>
        </w:tc>
        <w:tc>
          <w:tcPr>
            <w:tcW w:type="dxa" w:w="2160"/>
          </w:tcPr>
          <w:p>
            <w:r>
              <w:t>Before installing any package.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sudo apt install wget</w:t>
            </w:r>
          </w:p>
        </w:tc>
        <w:tc>
          <w:tcPr>
            <w:tcW w:type="dxa" w:w="2160"/>
          </w:tcPr>
          <w:p>
            <w:r>
              <w:t>Lets you download files directly from the terminal.</w:t>
            </w:r>
          </w:p>
        </w:tc>
        <w:tc>
          <w:tcPr>
            <w:tcW w:type="dxa" w:w="2160"/>
          </w:tcPr>
          <w:p>
            <w:r>
              <w:t>If wget isn’t already installed.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wget &lt;url&gt;</w:t>
            </w:r>
          </w:p>
        </w:tc>
        <w:tc>
          <w:tcPr>
            <w:tcW w:type="dxa" w:w="2160"/>
          </w:tcPr>
          <w:p>
            <w:r>
              <w:t>Downloads the SnpEff .zip archive.</w:t>
            </w:r>
          </w:p>
        </w:tc>
        <w:tc>
          <w:tcPr>
            <w:tcW w:type="dxa" w:w="2160"/>
          </w:tcPr>
          <w:p>
            <w:r>
              <w:t>Always before extracting SnpEff.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sudo apt install unzip</w:t>
            </w:r>
          </w:p>
        </w:tc>
        <w:tc>
          <w:tcPr>
            <w:tcW w:type="dxa" w:w="2160"/>
          </w:tcPr>
          <w:p>
            <w:r>
              <w:t>Allows extracting .zip files.</w:t>
            </w:r>
          </w:p>
        </w:tc>
        <w:tc>
          <w:tcPr>
            <w:tcW w:type="dxa" w:w="2160"/>
          </w:tcPr>
          <w:p>
            <w:r>
              <w:t>If you get an unzip: command not found error.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unzip snpEff_latest_core.zip</w:t>
            </w:r>
          </w:p>
        </w:tc>
        <w:tc>
          <w:tcPr>
            <w:tcW w:type="dxa" w:w="2160"/>
          </w:tcPr>
          <w:p>
            <w:r>
              <w:t>Extracts SnpEff program files.</w:t>
            </w:r>
          </w:p>
        </w:tc>
        <w:tc>
          <w:tcPr>
            <w:tcW w:type="dxa" w:w="2160"/>
          </w:tcPr>
          <w:p>
            <w:r>
              <w:t>Once after download.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sudo apt install default-jre</w:t>
            </w:r>
          </w:p>
        </w:tc>
        <w:tc>
          <w:tcPr>
            <w:tcW w:type="dxa" w:w="2160"/>
          </w:tcPr>
          <w:p>
            <w:r>
              <w:t>Installs Java runtime so you can run .jar files.</w:t>
            </w:r>
          </w:p>
        </w:tc>
        <w:tc>
          <w:tcPr>
            <w:tcW w:type="dxa" w:w="2160"/>
          </w:tcPr>
          <w:p>
            <w:r>
              <w:t>If Java is missing.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java -version</w:t>
            </w:r>
          </w:p>
        </w:tc>
        <w:tc>
          <w:tcPr>
            <w:tcW w:type="dxa" w:w="2160"/>
          </w:tcPr>
          <w:p>
            <w:r>
              <w:t>Confirms Java is installed and checks version.</w:t>
            </w:r>
          </w:p>
        </w:tc>
        <w:tc>
          <w:tcPr>
            <w:tcW w:type="dxa" w:w="2160"/>
          </w:tcPr>
          <w:p>
            <w:r>
              <w:t>After Java installation.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cd snpEff</w:t>
            </w:r>
          </w:p>
        </w:tc>
        <w:tc>
          <w:tcPr>
            <w:tcW w:type="dxa" w:w="2160"/>
          </w:tcPr>
          <w:p>
            <w:r>
              <w:t>Navigates into the SnpEff folder.</w:t>
            </w:r>
          </w:p>
        </w:tc>
        <w:tc>
          <w:tcPr>
            <w:tcW w:type="dxa" w:w="2160"/>
          </w:tcPr>
          <w:p>
            <w:r>
              <w:t>Before running the program.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java -jar snpEff.jar databases</w:t>
            </w:r>
          </w:p>
        </w:tc>
        <w:tc>
          <w:tcPr>
            <w:tcW w:type="dxa" w:w="2160"/>
          </w:tcPr>
          <w:p>
            <w:r>
              <w:t>Downloads reference genome databases for annotation.</w:t>
            </w:r>
          </w:p>
        </w:tc>
        <w:tc>
          <w:tcPr>
            <w:tcW w:type="dxa" w:w="2160"/>
          </w:tcPr>
          <w:p>
            <w:r>
              <w:t>After installation, before first use.</w:t>
            </w:r>
          </w:p>
        </w:tc>
      </w:tr>
    </w:tbl>
    <w:p>
      <w:r>
        <w:t>Tip: If you install a custom JDK manually, you must add it to your PATH every time you open a terminal unless you add the export PATH=... command to your ~/.bashrc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